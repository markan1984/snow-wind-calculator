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Определение снеговых нагрузок на многопролетные покрытия.</w:t>
      </w:r>
    </w:p>
    <w:p>
      <w:r>
        <w:t>Сбор снеговой нагрузки ведем согласно указаниям СН 2.01.04.</w:t>
      </w:r>
    </w:p>
    <w:p>
      <w:r>
        <w:t>Согласно указаниям национального приложения НП.1 на территории РБ применимы только нормальные условия, установленные в соответствии с 3.2(1).</w:t>
      </w:r>
    </w:p>
    <w:p>
      <w:r>
        <w:t>Характеристическое значение снеговой нагрузки на покрытие для постоянных/переходных расчетных ситуаций следует определять согласно п.5.2(3):</w:t>
      </w:r>
    </w:p>
    <w:p>
      <w:r>
        <w:rPr>
          <w:b/>
        </w:rPr>
        <w:t>s=μ₁∙cₑ∙cₜ∙sₖ</w:t>
      </w:r>
    </w:p>
    <w:p>
      <w:r>
        <w:t>Где:</w:t>
      </w:r>
    </w:p>
    <w:p>
      <w:pPr>
        <w:pStyle w:val="List"/>
      </w:pPr>
      <w:r>
        <w:t>μ₁(α₁)=0.667 - коэффициент формы снеговых нагрузок для первого ската кровли при α₁=35° и с учетом п.5.3.4(2);</w:t>
      </w:r>
    </w:p>
    <w:p>
      <w:pPr>
        <w:pStyle w:val="List"/>
      </w:pPr>
      <w:r>
        <w:t>μ₁ₐ(α₂)=0.8 - коэффициент формы снеговых нагрузок для второго (внутреннего) ската кровли при α₂=38° и с учетом примыкающего ската;</w:t>
      </w:r>
    </w:p>
    <w:p>
      <w:pPr>
        <w:pStyle w:val="List"/>
      </w:pPr>
      <w:r>
        <w:t>μ₁ₐ(α₁)=0.8 - коэффициент формы снеговых нагрузок для первого (внутреннего) ската кровли при α₁=35° и с учетом примыкающего ската;</w:t>
      </w:r>
    </w:p>
    <w:p>
      <w:pPr>
        <w:pStyle w:val="List"/>
      </w:pPr>
      <w:r>
        <w:t>μ₁(α₂)=0.587 - коэффициент формы снеговых нагрузок для второго ската кровли при α₂=38° и с учетом п.5.3.4(2);</w:t>
      </w:r>
    </w:p>
    <w:p>
      <w:pPr>
        <w:pStyle w:val="List"/>
      </w:pPr>
      <w:r>
        <w:t>μ₂(α)=1.6 - коэффициент формы снеговых нагрузок для центральной части кровли с учетом заноса снега при α=(α₁+α₂)/2 и с учетом таблицы 5.2 и п. 5.3.4(3);</w:t>
      </w:r>
    </w:p>
    <w:p>
      <w:pPr>
        <w:pStyle w:val="List"/>
      </w:pPr>
      <w:r>
        <w:t>cₑ=1.0 - коэффициент окружающей среды (табл. НП.1.3(BY));</w:t>
      </w:r>
    </w:p>
    <w:p>
      <w:pPr>
        <w:pStyle w:val="List"/>
      </w:pPr>
      <w:r>
        <w:t>cₜ=1.0 - температурный коэффициент (п.5.2(8) НП.1(BY));</w:t>
      </w:r>
    </w:p>
    <w:p>
      <w:pPr>
        <w:pStyle w:val="List"/>
      </w:pPr>
      <w:r>
        <w:t>sₖ=1.35+0.38∙(A-140)/100=1.357кПа - характеристическое значение снеговых нагрузок на грунт для района г.Василевичи (район 1в) при абсолютной отметке местности А=142;</w:t>
      </w:r>
    </w:p>
    <w:p>
      <w:r>
        <w:t>В расчете следует рассматривать 2 случая распределения снеговых нагрузок: без учета заноса снега и с учетом заноса.</w:t>
      </w:r>
    </w:p>
    <w:p>
      <w:r>
        <w:drawing>
          <wp:inline xmlns:a="http://schemas.openxmlformats.org/drawingml/2006/main" xmlns:pic="http://schemas.openxmlformats.org/drawingml/2006/picture">
            <wp:extent cx="4572000" cy="22362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362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Для</w:t>
      </w:r>
      <w:r>
        <w:rPr>
          <w:b/>
        </w:rPr>
        <w:t xml:space="preserve"> случая I </w:t>
      </w:r>
      <w:r>
        <w:rPr>
          <w:b w:val="0"/>
        </w:rPr>
        <w:t>(без учета заноса снега) схема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3200400" cy="94059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3-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94059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Где:</w:t>
      </w:r>
    </w:p>
    <w:p>
      <w:r>
        <w:rPr>
          <w:b/>
        </w:rPr>
        <w:t>s₁=μ₁∙cₑ∙cₜ∙sₖ=0.667∙1.0∙1.0∙1.357=0.91кПа</w:t>
      </w:r>
      <w:r>
        <w:rPr>
          <w:b w:val="0"/>
        </w:rPr>
        <w:t>– на скат 1(с α₁=35)</w:t>
      </w:r>
    </w:p>
    <w:p>
      <w:r>
        <w:rPr>
          <w:b/>
        </w:rPr>
        <w:t>s₂ₐ=μ₁ₐ∙cₑ∙cₜ∙sₖ=0.8∙1.0∙1.0∙1.357=1.09кПа</w:t>
      </w:r>
      <w:r>
        <w:rPr>
          <w:b w:val="0"/>
        </w:rPr>
        <w:t>– на скат 2(с α₂=38)</w:t>
      </w:r>
    </w:p>
    <w:p>
      <w:r>
        <w:rPr>
          <w:b/>
        </w:rPr>
        <w:t>s₁ₐ=μ₁ₐ∙cₑ∙cₜ∙sₖ=0.8∙1.0∙1.0∙1.357=1.09кПа</w:t>
      </w:r>
      <w:r>
        <w:rPr>
          <w:b w:val="0"/>
        </w:rPr>
        <w:t>– на скат 1(с α₁=35)</w:t>
      </w:r>
    </w:p>
    <w:p>
      <w:r>
        <w:rPr>
          <w:b/>
        </w:rPr>
        <w:t>s₂=μ₁∙cₑ∙cₜ∙sₖ=0.587∙1.0∙1.0∙1.357=0.8кПа</w:t>
      </w:r>
      <w:r>
        <w:rPr>
          <w:b w:val="0"/>
        </w:rPr>
        <w:t>– на скат 2(с α₂=38)</w:t>
      </w:r>
    </w:p>
    <w:p>
      <w:r>
        <w:t>Для</w:t>
      </w:r>
      <w:r>
        <w:rPr>
          <w:b/>
        </w:rPr>
        <w:t xml:space="preserve"> случая II </w:t>
      </w:r>
      <w:r>
        <w:rPr>
          <w:b w:val="0"/>
        </w:rPr>
        <w:t>(с учётом заноса снега) схема распределения снеговых нагрузок будет иметь вид:</w:t>
      </w:r>
    </w:p>
    <w:p>
      <w:r>
        <w:drawing>
          <wp:inline xmlns:a="http://schemas.openxmlformats.org/drawingml/2006/main" xmlns:pic="http://schemas.openxmlformats.org/drawingml/2006/picture">
            <wp:extent cx="3200400" cy="1275392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now_load3-2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2753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List"/>
      </w:pPr>
      <w:r>
        <w:t>Где:</w:t>
      </w:r>
    </w:p>
    <w:p>
      <w:r>
        <w:rPr>
          <w:b/>
        </w:rPr>
        <w:t>s₁=μ₁∙cₑ∙cₜ∙sₖ=0.667∙1.0∙1.0∙1.357=0.91кПа</w:t>
      </w:r>
      <w:r>
        <w:rPr>
          <w:b w:val="0"/>
        </w:rPr>
        <w:t>– на крайний скат 1(с α₁=35)</w:t>
      </w:r>
    </w:p>
    <w:p>
      <w:r>
        <w:rPr>
          <w:b/>
        </w:rPr>
        <w:t>s₃=μ₂∙cₑ∙cₜ∙sₖ=1.6∙1.0∙1.0∙1.357=2.17кПа</w:t>
      </w:r>
      <w:r>
        <w:rPr>
          <w:b w:val="0"/>
        </w:rPr>
        <w:t>– на центральную часть кровли (с α=(α₁+α₂)/2)</w:t>
      </w:r>
    </w:p>
    <w:p>
      <w:r>
        <w:rPr>
          <w:b/>
        </w:rPr>
        <w:t>s₂=μ₁∙cₑ∙cₜ∙sₖ=0.587∙1.0∙1.0∙1.357=0.8кПа</w:t>
      </w:r>
      <w:r>
        <w:rPr>
          <w:b w:val="0"/>
        </w:rPr>
        <w:t>– на крайний скат 2(с α₂=38)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